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right"/>
    </w:pPr>
    <w:r>
      <w:t>Right Header</w:t>
    </w:r>
  </w:p>
  <w:p>
    <w:pPr>
      <w:pStyle w:val="Header"/>
      <w:jc w:val="left"/>
    </w:pPr>
    <w:r>
      <w:t>Left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